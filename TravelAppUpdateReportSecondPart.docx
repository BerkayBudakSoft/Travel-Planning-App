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31622" w14:textId="45C32222" w:rsidR="006D0939" w:rsidRPr="006A36D1" w:rsidRDefault="00000000">
      <w:pPr>
        <w:pStyle w:val="Title"/>
        <w:rPr>
          <w:color w:val="000000" w:themeColor="text1"/>
        </w:rPr>
      </w:pPr>
      <w:r w:rsidRPr="006A36D1">
        <w:rPr>
          <w:color w:val="000000" w:themeColor="text1"/>
        </w:rPr>
        <w:t>Report on Changes and Updates in Travel App Design</w:t>
      </w:r>
    </w:p>
    <w:p w14:paraId="19F4E81A" w14:textId="77777777" w:rsidR="006D0939" w:rsidRPr="006A36D1" w:rsidRDefault="00000000">
      <w:pPr>
        <w:pStyle w:val="Heading1"/>
        <w:rPr>
          <w:color w:val="000000" w:themeColor="text1"/>
        </w:rPr>
      </w:pPr>
      <w:r w:rsidRPr="006A36D1">
        <w:rPr>
          <w:color w:val="000000" w:themeColor="text1"/>
        </w:rPr>
        <w:t>Introduction</w:t>
      </w:r>
    </w:p>
    <w:p w14:paraId="6378E770" w14:textId="77777777" w:rsidR="006D0939" w:rsidRPr="006A36D1" w:rsidRDefault="00000000">
      <w:pPr>
        <w:rPr>
          <w:color w:val="000000" w:themeColor="text1"/>
        </w:rPr>
      </w:pPr>
      <w:r w:rsidRPr="006A36D1">
        <w:rPr>
          <w:color w:val="000000" w:themeColor="text1"/>
        </w:rPr>
        <w:t>This report outlines the updates made in the second version of the travel app design. The updates were implemented to enhance user experience, address feedback, and improve the overall efficiency and functionality of the app.</w:t>
      </w:r>
    </w:p>
    <w:p w14:paraId="3053A428" w14:textId="77777777" w:rsidR="006D0939" w:rsidRPr="006A36D1" w:rsidRDefault="00000000">
      <w:pPr>
        <w:pStyle w:val="Heading1"/>
        <w:rPr>
          <w:color w:val="000000" w:themeColor="text1"/>
        </w:rPr>
      </w:pPr>
      <w:r w:rsidRPr="006A36D1">
        <w:rPr>
          <w:color w:val="000000" w:themeColor="text1"/>
        </w:rPr>
        <w:t>1. Navigation and Layout</w:t>
      </w:r>
    </w:p>
    <w:p w14:paraId="13CD5EA9" w14:textId="77777777" w:rsidR="006D0939" w:rsidRPr="006A36D1" w:rsidRDefault="00000000">
      <w:pPr>
        <w:pStyle w:val="Heading2"/>
        <w:rPr>
          <w:color w:val="000000" w:themeColor="text1"/>
        </w:rPr>
      </w:pPr>
      <w:r w:rsidRPr="006A36D1">
        <w:rPr>
          <w:color w:val="000000" w:themeColor="text1"/>
        </w:rPr>
        <w:t>Previous Version:</w:t>
      </w:r>
    </w:p>
    <w:p w14:paraId="48B541DA" w14:textId="77777777" w:rsidR="006D0939" w:rsidRPr="006A36D1" w:rsidRDefault="00000000">
      <w:pPr>
        <w:rPr>
          <w:color w:val="000000" w:themeColor="text1"/>
        </w:rPr>
      </w:pPr>
      <w:r w:rsidRPr="006A36D1">
        <w:rPr>
          <w:color w:val="000000" w:themeColor="text1"/>
        </w:rPr>
        <w:t>The initial layout had a basic structure with limited navigation options, making it challenging for users to find specific features.</w:t>
      </w:r>
    </w:p>
    <w:p w14:paraId="6CAC1478" w14:textId="77777777" w:rsidR="006D0939" w:rsidRPr="006A36D1" w:rsidRDefault="00000000">
      <w:pPr>
        <w:pStyle w:val="Heading2"/>
        <w:rPr>
          <w:color w:val="000000" w:themeColor="text1"/>
        </w:rPr>
      </w:pPr>
      <w:r w:rsidRPr="006A36D1">
        <w:rPr>
          <w:color w:val="000000" w:themeColor="text1"/>
        </w:rPr>
        <w:t>Update:</w:t>
      </w:r>
    </w:p>
    <w:p w14:paraId="209A3C5A" w14:textId="77777777" w:rsidR="006D0939" w:rsidRPr="006A36D1" w:rsidRDefault="00000000">
      <w:pPr>
        <w:rPr>
          <w:color w:val="000000" w:themeColor="text1"/>
        </w:rPr>
      </w:pPr>
      <w:r w:rsidRPr="006A36D1">
        <w:rPr>
          <w:color w:val="000000" w:themeColor="text1"/>
        </w:rPr>
        <w:t>Added a more intuitive bottom navigation bar with icons for 'Plans,' 'Tickets,' 'Discover,' 'My Backpacks,' and 'Profile.'</w:t>
      </w:r>
    </w:p>
    <w:p w14:paraId="580A0CCE" w14:textId="77777777" w:rsidR="006D0939" w:rsidRPr="006A36D1" w:rsidRDefault="00000000">
      <w:pPr>
        <w:pStyle w:val="Heading2"/>
        <w:rPr>
          <w:color w:val="000000" w:themeColor="text1"/>
        </w:rPr>
      </w:pPr>
      <w:r w:rsidRPr="006A36D1">
        <w:rPr>
          <w:color w:val="000000" w:themeColor="text1"/>
        </w:rPr>
        <w:t>Reason:</w:t>
      </w:r>
    </w:p>
    <w:p w14:paraId="149A18F3" w14:textId="77777777" w:rsidR="006D0939" w:rsidRPr="006A36D1" w:rsidRDefault="00000000">
      <w:pPr>
        <w:rPr>
          <w:color w:val="000000" w:themeColor="text1"/>
        </w:rPr>
      </w:pPr>
      <w:r w:rsidRPr="006A36D1">
        <w:rPr>
          <w:color w:val="000000" w:themeColor="text1"/>
        </w:rPr>
        <w:t>The previous version failed to satisfy the efficiency goal and feedback principle. Users found it difficult to navigate through different sections of the app.</w:t>
      </w:r>
    </w:p>
    <w:p w14:paraId="76BBDB25" w14:textId="77777777" w:rsidR="006D0939" w:rsidRPr="006A36D1" w:rsidRDefault="00000000">
      <w:pPr>
        <w:pStyle w:val="Heading1"/>
        <w:rPr>
          <w:color w:val="000000" w:themeColor="text1"/>
        </w:rPr>
      </w:pPr>
      <w:r w:rsidRPr="006A36D1">
        <w:rPr>
          <w:color w:val="000000" w:themeColor="text1"/>
        </w:rPr>
        <w:t>2. Onboarding and Account Management</w:t>
      </w:r>
    </w:p>
    <w:p w14:paraId="1FD3157A" w14:textId="77777777" w:rsidR="006D0939" w:rsidRPr="006A36D1" w:rsidRDefault="00000000">
      <w:pPr>
        <w:pStyle w:val="Heading2"/>
        <w:rPr>
          <w:color w:val="000000" w:themeColor="text1"/>
        </w:rPr>
      </w:pPr>
      <w:r w:rsidRPr="006A36D1">
        <w:rPr>
          <w:color w:val="000000" w:themeColor="text1"/>
        </w:rPr>
        <w:t>Previous Version:</w:t>
      </w:r>
    </w:p>
    <w:p w14:paraId="7FEBA688" w14:textId="77777777" w:rsidR="006D0939" w:rsidRPr="006A36D1" w:rsidRDefault="00000000">
      <w:pPr>
        <w:rPr>
          <w:color w:val="000000" w:themeColor="text1"/>
        </w:rPr>
      </w:pPr>
      <w:r w:rsidRPr="006A36D1">
        <w:rPr>
          <w:color w:val="000000" w:themeColor="text1"/>
        </w:rPr>
        <w:t>The account creation and login screens were straightforward but lacked additional options for social media sign-in.</w:t>
      </w:r>
    </w:p>
    <w:p w14:paraId="0E60BEF9" w14:textId="77777777" w:rsidR="006D0939" w:rsidRPr="006A36D1" w:rsidRDefault="00000000">
      <w:pPr>
        <w:pStyle w:val="Heading2"/>
        <w:rPr>
          <w:color w:val="000000" w:themeColor="text1"/>
        </w:rPr>
      </w:pPr>
      <w:r w:rsidRPr="006A36D1">
        <w:rPr>
          <w:color w:val="000000" w:themeColor="text1"/>
        </w:rPr>
        <w:t>Update:</w:t>
      </w:r>
    </w:p>
    <w:p w14:paraId="308B0AD5" w14:textId="22F15DE3" w:rsidR="006D0939" w:rsidRPr="006A36D1" w:rsidRDefault="00000000">
      <w:pPr>
        <w:rPr>
          <w:color w:val="000000" w:themeColor="text1"/>
        </w:rPr>
      </w:pPr>
      <w:r w:rsidRPr="006A36D1">
        <w:rPr>
          <w:color w:val="000000" w:themeColor="text1"/>
        </w:rPr>
        <w:t>Added options for signing in and creating an account using social media accounts (Google, Facebook).</w:t>
      </w:r>
    </w:p>
    <w:p w14:paraId="612B65F1" w14:textId="77777777" w:rsidR="006D0939" w:rsidRPr="006A36D1" w:rsidRDefault="00000000">
      <w:pPr>
        <w:rPr>
          <w:color w:val="000000" w:themeColor="text1"/>
        </w:rPr>
      </w:pPr>
      <w:r w:rsidRPr="006A36D1">
        <w:rPr>
          <w:color w:val="000000" w:themeColor="text1"/>
        </w:rPr>
        <w:t>Enhanced the 'Forgot Password' flow by providing multiple verification options.</w:t>
      </w:r>
    </w:p>
    <w:p w14:paraId="58F2C337" w14:textId="77777777" w:rsidR="006D0939" w:rsidRPr="006A36D1" w:rsidRDefault="00000000">
      <w:pPr>
        <w:pStyle w:val="Heading2"/>
        <w:rPr>
          <w:color w:val="000000" w:themeColor="text1"/>
        </w:rPr>
      </w:pPr>
      <w:r w:rsidRPr="006A36D1">
        <w:rPr>
          <w:color w:val="000000" w:themeColor="text1"/>
        </w:rPr>
        <w:t>Reason:</w:t>
      </w:r>
    </w:p>
    <w:p w14:paraId="7437E7B3" w14:textId="77777777" w:rsidR="006D0939" w:rsidRPr="006A36D1" w:rsidRDefault="00000000">
      <w:pPr>
        <w:rPr>
          <w:color w:val="000000" w:themeColor="text1"/>
        </w:rPr>
      </w:pPr>
      <w:r w:rsidRPr="006A36D1">
        <w:rPr>
          <w:color w:val="000000" w:themeColor="text1"/>
        </w:rPr>
        <w:t>To improve the feedback principle and make the onboarding process more flexible and user-friendly.</w:t>
      </w:r>
    </w:p>
    <w:p w14:paraId="1FC0AC40" w14:textId="77777777" w:rsidR="006D0939" w:rsidRPr="006A36D1" w:rsidRDefault="00000000">
      <w:pPr>
        <w:pStyle w:val="Heading1"/>
        <w:rPr>
          <w:color w:val="000000" w:themeColor="text1"/>
        </w:rPr>
      </w:pPr>
      <w:r w:rsidRPr="006A36D1">
        <w:rPr>
          <w:color w:val="000000" w:themeColor="text1"/>
        </w:rPr>
        <w:lastRenderedPageBreak/>
        <w:t>3. Trip Planning and Customization</w:t>
      </w:r>
    </w:p>
    <w:p w14:paraId="3D9CCE38" w14:textId="77777777" w:rsidR="006D0939" w:rsidRPr="006A36D1" w:rsidRDefault="00000000">
      <w:pPr>
        <w:pStyle w:val="Heading2"/>
        <w:rPr>
          <w:color w:val="000000" w:themeColor="text1"/>
        </w:rPr>
      </w:pPr>
      <w:r w:rsidRPr="006A36D1">
        <w:rPr>
          <w:color w:val="000000" w:themeColor="text1"/>
        </w:rPr>
        <w:t>Previous Version:</w:t>
      </w:r>
    </w:p>
    <w:p w14:paraId="43A0124F" w14:textId="77777777" w:rsidR="006D0939" w:rsidRPr="006A36D1" w:rsidRDefault="00000000">
      <w:pPr>
        <w:rPr>
          <w:color w:val="000000" w:themeColor="text1"/>
        </w:rPr>
      </w:pPr>
      <w:r w:rsidRPr="006A36D1">
        <w:rPr>
          <w:color w:val="000000" w:themeColor="text1"/>
        </w:rPr>
        <w:t>Users could select places to visit, but the interface was cluttered and lacked customization options for budgeting and transportation preferences.</w:t>
      </w:r>
    </w:p>
    <w:p w14:paraId="6EEB43FA" w14:textId="77777777" w:rsidR="006D0939" w:rsidRPr="006A36D1" w:rsidRDefault="00000000">
      <w:pPr>
        <w:pStyle w:val="Heading2"/>
        <w:rPr>
          <w:color w:val="000000" w:themeColor="text1"/>
        </w:rPr>
      </w:pPr>
      <w:r w:rsidRPr="006A36D1">
        <w:rPr>
          <w:color w:val="000000" w:themeColor="text1"/>
        </w:rPr>
        <w:t>Update:</w:t>
      </w:r>
    </w:p>
    <w:p w14:paraId="529BC182" w14:textId="77777777" w:rsidR="006D0939" w:rsidRPr="006A36D1" w:rsidRDefault="00000000">
      <w:pPr>
        <w:rPr>
          <w:color w:val="000000" w:themeColor="text1"/>
        </w:rPr>
      </w:pPr>
      <w:r w:rsidRPr="006A36D1">
        <w:rPr>
          <w:color w:val="000000" w:themeColor="text1"/>
        </w:rPr>
        <w:t>Introduced a detailed trip planning section where users can set budgets and select their preferred modes of transportation.</w:t>
      </w:r>
    </w:p>
    <w:p w14:paraId="3C5B8373" w14:textId="77777777" w:rsidR="006D0939" w:rsidRPr="006A36D1" w:rsidRDefault="00000000">
      <w:pPr>
        <w:rPr>
          <w:color w:val="000000" w:themeColor="text1"/>
        </w:rPr>
      </w:pPr>
      <w:r w:rsidRPr="006A36D1">
        <w:rPr>
          <w:color w:val="000000" w:themeColor="text1"/>
        </w:rPr>
        <w:t>Added a calendar view for selecting travel dates.</w:t>
      </w:r>
    </w:p>
    <w:p w14:paraId="1DCEA9D9" w14:textId="77777777" w:rsidR="006D0939" w:rsidRPr="006A36D1" w:rsidRDefault="00000000">
      <w:pPr>
        <w:pStyle w:val="Heading2"/>
        <w:rPr>
          <w:color w:val="000000" w:themeColor="text1"/>
        </w:rPr>
      </w:pPr>
      <w:r w:rsidRPr="006A36D1">
        <w:rPr>
          <w:color w:val="000000" w:themeColor="text1"/>
        </w:rPr>
        <w:t>Reason:</w:t>
      </w:r>
    </w:p>
    <w:p w14:paraId="1C569FDC" w14:textId="77777777" w:rsidR="006D0939" w:rsidRPr="006A36D1" w:rsidRDefault="00000000">
      <w:pPr>
        <w:rPr>
          <w:color w:val="000000" w:themeColor="text1"/>
        </w:rPr>
      </w:pPr>
      <w:r w:rsidRPr="006A36D1">
        <w:rPr>
          <w:color w:val="000000" w:themeColor="text1"/>
        </w:rPr>
        <w:t>Users needed a more organized way to plan their trips, including setting budgets and transportation preferences, which enhances the efficiency goal.</w:t>
      </w:r>
    </w:p>
    <w:p w14:paraId="423F6CF9" w14:textId="77777777" w:rsidR="006D0939" w:rsidRPr="006A36D1" w:rsidRDefault="00000000">
      <w:pPr>
        <w:pStyle w:val="Heading1"/>
        <w:rPr>
          <w:color w:val="000000" w:themeColor="text1"/>
        </w:rPr>
      </w:pPr>
      <w:r w:rsidRPr="006A36D1">
        <w:rPr>
          <w:color w:val="000000" w:themeColor="text1"/>
        </w:rPr>
        <w:t>4. Discover Section</w:t>
      </w:r>
    </w:p>
    <w:p w14:paraId="16447330" w14:textId="77777777" w:rsidR="006D0939" w:rsidRPr="006A36D1" w:rsidRDefault="00000000">
      <w:pPr>
        <w:pStyle w:val="Heading2"/>
        <w:rPr>
          <w:color w:val="000000" w:themeColor="text1"/>
        </w:rPr>
      </w:pPr>
      <w:r w:rsidRPr="006A36D1">
        <w:rPr>
          <w:color w:val="000000" w:themeColor="text1"/>
        </w:rPr>
        <w:t>Previous Version:</w:t>
      </w:r>
    </w:p>
    <w:p w14:paraId="5B03AD09" w14:textId="77777777" w:rsidR="006D0939" w:rsidRPr="006A36D1" w:rsidRDefault="00000000">
      <w:pPr>
        <w:rPr>
          <w:color w:val="000000" w:themeColor="text1"/>
        </w:rPr>
      </w:pPr>
      <w:r w:rsidRPr="006A36D1">
        <w:rPr>
          <w:color w:val="000000" w:themeColor="text1"/>
        </w:rPr>
        <w:t>The discover section provided basic recommendations without personalization.</w:t>
      </w:r>
    </w:p>
    <w:p w14:paraId="37121FBE" w14:textId="77777777" w:rsidR="006D0939" w:rsidRPr="006A36D1" w:rsidRDefault="00000000">
      <w:pPr>
        <w:pStyle w:val="Heading2"/>
        <w:rPr>
          <w:color w:val="000000" w:themeColor="text1"/>
        </w:rPr>
      </w:pPr>
      <w:r w:rsidRPr="006A36D1">
        <w:rPr>
          <w:color w:val="000000" w:themeColor="text1"/>
        </w:rPr>
        <w:t>Update:</w:t>
      </w:r>
    </w:p>
    <w:p w14:paraId="4D587DF6" w14:textId="77777777" w:rsidR="006D0939" w:rsidRPr="006A36D1" w:rsidRDefault="00000000">
      <w:pPr>
        <w:rPr>
          <w:color w:val="000000" w:themeColor="text1"/>
        </w:rPr>
      </w:pPr>
      <w:r w:rsidRPr="006A36D1">
        <w:rPr>
          <w:color w:val="000000" w:themeColor="text1"/>
        </w:rPr>
        <w:t>Implemented personalized recommendations based on user preferences and past activities.</w:t>
      </w:r>
    </w:p>
    <w:p w14:paraId="56E51A36" w14:textId="77777777" w:rsidR="006D0939" w:rsidRPr="006A36D1" w:rsidRDefault="00000000">
      <w:pPr>
        <w:rPr>
          <w:color w:val="000000" w:themeColor="text1"/>
        </w:rPr>
      </w:pPr>
      <w:r w:rsidRPr="006A36D1">
        <w:rPr>
          <w:color w:val="000000" w:themeColor="text1"/>
        </w:rPr>
        <w:t>Included filters for categories like 'Beach and Sea,' 'Snow,' 'Cultural,' etc.</w:t>
      </w:r>
    </w:p>
    <w:p w14:paraId="2E2B6D46" w14:textId="77777777" w:rsidR="006D0939" w:rsidRPr="006A36D1" w:rsidRDefault="00000000">
      <w:pPr>
        <w:pStyle w:val="Heading2"/>
        <w:rPr>
          <w:color w:val="000000" w:themeColor="text1"/>
        </w:rPr>
      </w:pPr>
      <w:r w:rsidRPr="006A36D1">
        <w:rPr>
          <w:color w:val="000000" w:themeColor="text1"/>
        </w:rPr>
        <w:t>Reason:</w:t>
      </w:r>
    </w:p>
    <w:p w14:paraId="530BE03C" w14:textId="77777777" w:rsidR="006D0939" w:rsidRPr="006A36D1" w:rsidRDefault="00000000">
      <w:pPr>
        <w:rPr>
          <w:color w:val="000000" w:themeColor="text1"/>
        </w:rPr>
      </w:pPr>
      <w:r w:rsidRPr="006A36D1">
        <w:rPr>
          <w:color w:val="000000" w:themeColor="text1"/>
        </w:rPr>
        <w:t>To meet the feedback principle by offering personalized recommendations, making the discovery process more engaging and relevant.</w:t>
      </w:r>
    </w:p>
    <w:p w14:paraId="09A6346B" w14:textId="77777777" w:rsidR="006D0939" w:rsidRPr="006A36D1" w:rsidRDefault="00000000">
      <w:pPr>
        <w:pStyle w:val="Heading1"/>
        <w:rPr>
          <w:color w:val="000000" w:themeColor="text1"/>
        </w:rPr>
      </w:pPr>
      <w:r w:rsidRPr="006A36D1">
        <w:rPr>
          <w:color w:val="000000" w:themeColor="text1"/>
        </w:rPr>
        <w:t>5. My Backpacks Feature</w:t>
      </w:r>
    </w:p>
    <w:p w14:paraId="48359F73" w14:textId="77777777" w:rsidR="006D0939" w:rsidRPr="006A36D1" w:rsidRDefault="00000000">
      <w:pPr>
        <w:pStyle w:val="Heading2"/>
        <w:rPr>
          <w:color w:val="000000" w:themeColor="text1"/>
        </w:rPr>
      </w:pPr>
      <w:r w:rsidRPr="006A36D1">
        <w:rPr>
          <w:color w:val="000000" w:themeColor="text1"/>
        </w:rPr>
        <w:t>Previous Version:</w:t>
      </w:r>
    </w:p>
    <w:p w14:paraId="4C32C98E" w14:textId="77777777" w:rsidR="006D0939" w:rsidRPr="006A36D1" w:rsidRDefault="00000000">
      <w:pPr>
        <w:rPr>
          <w:color w:val="000000" w:themeColor="text1"/>
        </w:rPr>
      </w:pPr>
      <w:r w:rsidRPr="006A36D1">
        <w:rPr>
          <w:color w:val="000000" w:themeColor="text1"/>
        </w:rPr>
        <w:t>The 'My Backpacks' feature was simple and did not allow for much customization.</w:t>
      </w:r>
    </w:p>
    <w:p w14:paraId="536B3110" w14:textId="77777777" w:rsidR="006D0939" w:rsidRPr="006A36D1" w:rsidRDefault="00000000">
      <w:pPr>
        <w:pStyle w:val="Heading2"/>
        <w:rPr>
          <w:color w:val="000000" w:themeColor="text1"/>
        </w:rPr>
      </w:pPr>
      <w:r w:rsidRPr="006A36D1">
        <w:rPr>
          <w:color w:val="000000" w:themeColor="text1"/>
        </w:rPr>
        <w:t>Update:</w:t>
      </w:r>
    </w:p>
    <w:p w14:paraId="524622E8" w14:textId="77777777" w:rsidR="006D0939" w:rsidRPr="006A36D1" w:rsidRDefault="00000000">
      <w:pPr>
        <w:rPr>
          <w:color w:val="000000" w:themeColor="text1"/>
        </w:rPr>
      </w:pPr>
      <w:r w:rsidRPr="006A36D1">
        <w:rPr>
          <w:color w:val="000000" w:themeColor="text1"/>
        </w:rPr>
        <w:t>Enhanced the feature by allowing users to add, delete, and customize items in their virtual backpacks.</w:t>
      </w:r>
    </w:p>
    <w:p w14:paraId="67B5EDEE" w14:textId="77777777" w:rsidR="006D0939" w:rsidRPr="006A36D1" w:rsidRDefault="00000000">
      <w:pPr>
        <w:rPr>
          <w:color w:val="000000" w:themeColor="text1"/>
        </w:rPr>
      </w:pPr>
      <w:r w:rsidRPr="006A36D1">
        <w:rPr>
          <w:color w:val="000000" w:themeColor="text1"/>
        </w:rPr>
        <w:t>Included a checklist for essential items like passports, tickets, and medications.</w:t>
      </w:r>
    </w:p>
    <w:p w14:paraId="4975A086" w14:textId="77777777" w:rsidR="006D0939" w:rsidRPr="006A36D1" w:rsidRDefault="00000000">
      <w:pPr>
        <w:pStyle w:val="Heading2"/>
        <w:rPr>
          <w:color w:val="000000" w:themeColor="text1"/>
        </w:rPr>
      </w:pPr>
      <w:r w:rsidRPr="006A36D1">
        <w:rPr>
          <w:color w:val="000000" w:themeColor="text1"/>
        </w:rPr>
        <w:lastRenderedPageBreak/>
        <w:t>Reason:</w:t>
      </w:r>
    </w:p>
    <w:p w14:paraId="409BFF15" w14:textId="77777777" w:rsidR="006D0939" w:rsidRPr="006A36D1" w:rsidRDefault="00000000">
      <w:pPr>
        <w:rPr>
          <w:color w:val="000000" w:themeColor="text1"/>
        </w:rPr>
      </w:pPr>
      <w:r w:rsidRPr="006A36D1">
        <w:rPr>
          <w:color w:val="000000" w:themeColor="text1"/>
        </w:rPr>
        <w:t>To provide a more interactive and customizable experience, aligning with the efficiency goal.</w:t>
      </w:r>
    </w:p>
    <w:p w14:paraId="3B95B0A1" w14:textId="77777777" w:rsidR="006D0939" w:rsidRPr="006A36D1" w:rsidRDefault="00000000">
      <w:pPr>
        <w:pStyle w:val="Heading1"/>
        <w:rPr>
          <w:color w:val="000000" w:themeColor="text1"/>
        </w:rPr>
      </w:pPr>
      <w:r w:rsidRPr="006A36D1">
        <w:rPr>
          <w:color w:val="000000" w:themeColor="text1"/>
        </w:rPr>
        <w:t>6. Profile and Settings</w:t>
      </w:r>
    </w:p>
    <w:p w14:paraId="78A5EED2" w14:textId="77777777" w:rsidR="006D0939" w:rsidRPr="006A36D1" w:rsidRDefault="00000000">
      <w:pPr>
        <w:pStyle w:val="Heading2"/>
        <w:rPr>
          <w:color w:val="000000" w:themeColor="text1"/>
        </w:rPr>
      </w:pPr>
      <w:r w:rsidRPr="006A36D1">
        <w:rPr>
          <w:color w:val="000000" w:themeColor="text1"/>
        </w:rPr>
        <w:t>Previous Version:</w:t>
      </w:r>
    </w:p>
    <w:p w14:paraId="10C7E26E" w14:textId="77777777" w:rsidR="006D0939" w:rsidRPr="006A36D1" w:rsidRDefault="00000000">
      <w:pPr>
        <w:rPr>
          <w:color w:val="000000" w:themeColor="text1"/>
        </w:rPr>
      </w:pPr>
      <w:r w:rsidRPr="006A36D1">
        <w:rPr>
          <w:color w:val="000000" w:themeColor="text1"/>
        </w:rPr>
        <w:t>The profile and settings sections were basic and lacked options for personalization and accessibility.</w:t>
      </w:r>
    </w:p>
    <w:p w14:paraId="5F465E44" w14:textId="77777777" w:rsidR="006D0939" w:rsidRPr="006A36D1" w:rsidRDefault="00000000">
      <w:pPr>
        <w:pStyle w:val="Heading2"/>
        <w:rPr>
          <w:color w:val="000000" w:themeColor="text1"/>
        </w:rPr>
      </w:pPr>
      <w:r w:rsidRPr="006A36D1">
        <w:rPr>
          <w:color w:val="000000" w:themeColor="text1"/>
        </w:rPr>
        <w:t>Update:</w:t>
      </w:r>
    </w:p>
    <w:p w14:paraId="299B3B69" w14:textId="77777777" w:rsidR="006D0939" w:rsidRPr="006A36D1" w:rsidRDefault="00000000">
      <w:pPr>
        <w:rPr>
          <w:color w:val="000000" w:themeColor="text1"/>
        </w:rPr>
      </w:pPr>
      <w:r w:rsidRPr="006A36D1">
        <w:rPr>
          <w:color w:val="000000" w:themeColor="text1"/>
        </w:rPr>
        <w:t>Expanded the settings to include options for editing profiles, changing passwords, enabling dark mode, and adjusting accessibility features.</w:t>
      </w:r>
    </w:p>
    <w:p w14:paraId="4342E36A" w14:textId="77777777" w:rsidR="006D0939" w:rsidRPr="006A36D1" w:rsidRDefault="00000000">
      <w:pPr>
        <w:pStyle w:val="Heading2"/>
        <w:rPr>
          <w:color w:val="000000" w:themeColor="text1"/>
        </w:rPr>
      </w:pPr>
      <w:r w:rsidRPr="006A36D1">
        <w:rPr>
          <w:color w:val="000000" w:themeColor="text1"/>
        </w:rPr>
        <w:t>Reason:</w:t>
      </w:r>
    </w:p>
    <w:p w14:paraId="781B4327" w14:textId="77777777" w:rsidR="006D0939" w:rsidRPr="006A36D1" w:rsidRDefault="00000000">
      <w:pPr>
        <w:rPr>
          <w:color w:val="000000" w:themeColor="text1"/>
        </w:rPr>
      </w:pPr>
      <w:r w:rsidRPr="006A36D1">
        <w:rPr>
          <w:color w:val="000000" w:themeColor="text1"/>
        </w:rPr>
        <w:t>To enhance user control and personalization, improving the feedback principle and ensuring the app caters to a broader audience.</w:t>
      </w:r>
    </w:p>
    <w:p w14:paraId="48EC33B7" w14:textId="77777777" w:rsidR="006D0939" w:rsidRPr="006A36D1" w:rsidRDefault="00000000">
      <w:pPr>
        <w:pStyle w:val="Heading1"/>
        <w:rPr>
          <w:color w:val="000000" w:themeColor="text1"/>
        </w:rPr>
      </w:pPr>
      <w:r w:rsidRPr="006A36D1">
        <w:rPr>
          <w:color w:val="000000" w:themeColor="text1"/>
        </w:rPr>
        <w:t>7. Visual Enhancements</w:t>
      </w:r>
    </w:p>
    <w:p w14:paraId="2888D9C2" w14:textId="77777777" w:rsidR="006D0939" w:rsidRPr="006A36D1" w:rsidRDefault="00000000">
      <w:pPr>
        <w:pStyle w:val="Heading2"/>
        <w:rPr>
          <w:color w:val="000000" w:themeColor="text1"/>
        </w:rPr>
      </w:pPr>
      <w:r w:rsidRPr="006A36D1">
        <w:rPr>
          <w:color w:val="000000" w:themeColor="text1"/>
        </w:rPr>
        <w:t>Previous Version:</w:t>
      </w:r>
    </w:p>
    <w:p w14:paraId="2516BEFF" w14:textId="77777777" w:rsidR="006D0939" w:rsidRPr="006A36D1" w:rsidRDefault="00000000">
      <w:pPr>
        <w:rPr>
          <w:color w:val="000000" w:themeColor="text1"/>
        </w:rPr>
      </w:pPr>
      <w:r w:rsidRPr="006A36D1">
        <w:rPr>
          <w:color w:val="000000" w:themeColor="text1"/>
        </w:rPr>
        <w:t>The design was functional but lacked visual appeal and modern design elements.</w:t>
      </w:r>
    </w:p>
    <w:p w14:paraId="74A9F61B" w14:textId="77777777" w:rsidR="006D0939" w:rsidRPr="006A36D1" w:rsidRDefault="00000000">
      <w:pPr>
        <w:pStyle w:val="Heading2"/>
        <w:rPr>
          <w:color w:val="000000" w:themeColor="text1"/>
        </w:rPr>
      </w:pPr>
      <w:r w:rsidRPr="006A36D1">
        <w:rPr>
          <w:color w:val="000000" w:themeColor="text1"/>
        </w:rPr>
        <w:t>Update:</w:t>
      </w:r>
    </w:p>
    <w:p w14:paraId="37534FDD" w14:textId="77777777" w:rsidR="006D0939" w:rsidRPr="006A36D1" w:rsidRDefault="00000000">
      <w:pPr>
        <w:rPr>
          <w:color w:val="000000" w:themeColor="text1"/>
        </w:rPr>
      </w:pPr>
      <w:r w:rsidRPr="006A36D1">
        <w:rPr>
          <w:color w:val="000000" w:themeColor="text1"/>
        </w:rPr>
        <w:t>Updated the design with modern UI elements, better use of white space, and consistent iconography.</w:t>
      </w:r>
    </w:p>
    <w:p w14:paraId="122B93E6" w14:textId="77777777" w:rsidR="006D0939" w:rsidRPr="006A36D1" w:rsidRDefault="00000000">
      <w:pPr>
        <w:pStyle w:val="Heading2"/>
        <w:rPr>
          <w:color w:val="000000" w:themeColor="text1"/>
        </w:rPr>
      </w:pPr>
      <w:r w:rsidRPr="006A36D1">
        <w:rPr>
          <w:color w:val="000000" w:themeColor="text1"/>
        </w:rPr>
        <w:t>Reason:</w:t>
      </w:r>
    </w:p>
    <w:p w14:paraId="2CD5A464" w14:textId="77777777" w:rsidR="006D0939" w:rsidRPr="006A36D1" w:rsidRDefault="00000000">
      <w:pPr>
        <w:rPr>
          <w:color w:val="000000" w:themeColor="text1"/>
        </w:rPr>
      </w:pPr>
      <w:r w:rsidRPr="006A36D1">
        <w:rPr>
          <w:color w:val="000000" w:themeColor="text1"/>
        </w:rPr>
        <w:t>To improve the visual appeal and make the app more attractive and engaging for users.</w:t>
      </w:r>
    </w:p>
    <w:p w14:paraId="1B104EE5" w14:textId="77777777" w:rsidR="006D0939" w:rsidRPr="006A36D1" w:rsidRDefault="00000000">
      <w:pPr>
        <w:pStyle w:val="Heading1"/>
        <w:rPr>
          <w:color w:val="000000" w:themeColor="text1"/>
        </w:rPr>
      </w:pPr>
      <w:r w:rsidRPr="006A36D1">
        <w:rPr>
          <w:color w:val="000000" w:themeColor="text1"/>
        </w:rPr>
        <w:t>Conclusion</w:t>
      </w:r>
    </w:p>
    <w:p w14:paraId="5BAF745E" w14:textId="12401A25" w:rsidR="006D0939" w:rsidRPr="006A36D1" w:rsidRDefault="00000000">
      <w:pPr>
        <w:rPr>
          <w:color w:val="000000" w:themeColor="text1"/>
        </w:rPr>
      </w:pPr>
      <w:r w:rsidRPr="006A36D1">
        <w:rPr>
          <w:color w:val="000000" w:themeColor="text1"/>
        </w:rPr>
        <w:t xml:space="preserve">The second version of the travel app incorporates </w:t>
      </w:r>
      <w:r w:rsidR="006A36D1">
        <w:rPr>
          <w:color w:val="000000" w:themeColor="text1"/>
        </w:rPr>
        <w:t xml:space="preserve">important </w:t>
      </w:r>
      <w:r w:rsidRPr="006A36D1">
        <w:rPr>
          <w:color w:val="000000" w:themeColor="text1"/>
        </w:rPr>
        <w:t xml:space="preserve">updates to address user feedback, improve navigation, enhance personalization, and provide a more intuitive and visually appealing user experience. These changes were </w:t>
      </w:r>
      <w:r w:rsidR="006A36D1">
        <w:rPr>
          <w:color w:val="000000" w:themeColor="text1"/>
        </w:rPr>
        <w:t xml:space="preserve">changed </w:t>
      </w:r>
      <w:r w:rsidRPr="006A36D1">
        <w:rPr>
          <w:color w:val="000000" w:themeColor="text1"/>
        </w:rPr>
        <w:t xml:space="preserve">by the need to meet efficiency goals and </w:t>
      </w:r>
      <w:r w:rsidR="006A36D1">
        <w:rPr>
          <w:color w:val="000000" w:themeColor="text1"/>
        </w:rPr>
        <w:t xml:space="preserve">used </w:t>
      </w:r>
      <w:r w:rsidRPr="006A36D1">
        <w:rPr>
          <w:color w:val="000000" w:themeColor="text1"/>
        </w:rPr>
        <w:t>the feedback principle, ensuring the app meets user expectations and provides a seamless travel planning experience.</w:t>
      </w:r>
    </w:p>
    <w:sectPr w:rsidR="006D0939" w:rsidRPr="006A36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8387118">
    <w:abstractNumId w:val="8"/>
  </w:num>
  <w:num w:numId="2" w16cid:durableId="648285865">
    <w:abstractNumId w:val="6"/>
  </w:num>
  <w:num w:numId="3" w16cid:durableId="1193498777">
    <w:abstractNumId w:val="5"/>
  </w:num>
  <w:num w:numId="4" w16cid:durableId="1395010093">
    <w:abstractNumId w:val="4"/>
  </w:num>
  <w:num w:numId="5" w16cid:durableId="913398480">
    <w:abstractNumId w:val="7"/>
  </w:num>
  <w:num w:numId="6" w16cid:durableId="1871336684">
    <w:abstractNumId w:val="3"/>
  </w:num>
  <w:num w:numId="7" w16cid:durableId="334379465">
    <w:abstractNumId w:val="2"/>
  </w:num>
  <w:num w:numId="8" w16cid:durableId="475922697">
    <w:abstractNumId w:val="1"/>
  </w:num>
  <w:num w:numId="9" w16cid:durableId="163240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1DD3"/>
    <w:rsid w:val="0029639D"/>
    <w:rsid w:val="00326F90"/>
    <w:rsid w:val="00343DD9"/>
    <w:rsid w:val="006A36D1"/>
    <w:rsid w:val="006D0939"/>
    <w:rsid w:val="00AA1D8D"/>
    <w:rsid w:val="00B47730"/>
    <w:rsid w:val="00BD19EE"/>
    <w:rsid w:val="00CB0664"/>
    <w:rsid w:val="00D04BE8"/>
    <w:rsid w:val="00D730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A00E7D"/>
  <w14:defaultImageDpi w14:val="300"/>
  <w15:docId w15:val="{15640C9F-983C-264B-8929-BE582577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Mert Oraklı</cp:lastModifiedBy>
  <cp:revision>2</cp:revision>
  <dcterms:created xsi:type="dcterms:W3CDTF">2024-05-31T18:51:00Z</dcterms:created>
  <dcterms:modified xsi:type="dcterms:W3CDTF">2024-05-31T18:51:00Z</dcterms:modified>
  <cp:category/>
</cp:coreProperties>
</file>